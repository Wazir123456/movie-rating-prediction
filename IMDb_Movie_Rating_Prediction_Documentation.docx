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09DC" w14:textId="77777777" w:rsidR="00B51A35" w:rsidRDefault="00BB4859">
      <w:pPr>
        <w:pStyle w:val="Title"/>
      </w:pPr>
      <w:r>
        <w:t>IMDb Movie Rating Prediction - Documentation</w:t>
      </w:r>
    </w:p>
    <w:p w14:paraId="3840F113" w14:textId="77777777" w:rsidR="00B51A35" w:rsidRDefault="00BB4859">
      <w:pPr>
        <w:pStyle w:val="Heading1"/>
      </w:pPr>
      <w:r>
        <w:t>1. Project Overview</w:t>
      </w:r>
    </w:p>
    <w:p w14:paraId="2E6D2990" w14:textId="77777777" w:rsidR="00B51A35" w:rsidRDefault="00BB4859">
      <w:r>
        <w:t xml:space="preserve">The goal of this project is to build a machine learning model to predict IMDb movie ratings using a dataset of Indian movies. The predictions are based on various features such as </w:t>
      </w:r>
      <w:r>
        <w:t>genre, director, release year, and historical success metrics.</w:t>
      </w:r>
    </w:p>
    <w:p w14:paraId="2CE053FA" w14:textId="77777777" w:rsidR="00B51A35" w:rsidRDefault="00BB4859">
      <w:pPr>
        <w:pStyle w:val="Heading1"/>
      </w:pPr>
      <w:r>
        <w:t>2. Dataset Description</w:t>
      </w:r>
    </w:p>
    <w:p w14:paraId="35026F6B" w14:textId="77777777" w:rsidR="00B51A35" w:rsidRDefault="00BB4859">
      <w:r>
        <w:t>Source: IMDb Movies India dataset (CSV format)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51A35" w14:paraId="6E362398" w14:textId="77777777">
        <w:tc>
          <w:tcPr>
            <w:tcW w:w="4320" w:type="dxa"/>
          </w:tcPr>
          <w:p w14:paraId="39792E4B" w14:textId="77777777" w:rsidR="00B51A35" w:rsidRDefault="00BB4859">
            <w:r>
              <w:t>Column</w:t>
            </w:r>
          </w:p>
        </w:tc>
        <w:tc>
          <w:tcPr>
            <w:tcW w:w="4320" w:type="dxa"/>
          </w:tcPr>
          <w:p w14:paraId="78F1C597" w14:textId="77777777" w:rsidR="00B51A35" w:rsidRDefault="00BB4859">
            <w:r>
              <w:t>Description</w:t>
            </w:r>
          </w:p>
        </w:tc>
      </w:tr>
      <w:tr w:rsidR="00B51A35" w14:paraId="2ABC2A6A" w14:textId="77777777">
        <w:tc>
          <w:tcPr>
            <w:tcW w:w="4320" w:type="dxa"/>
          </w:tcPr>
          <w:p w14:paraId="2E00743B" w14:textId="77777777" w:rsidR="00B51A35" w:rsidRDefault="00BB4859">
            <w:r>
              <w:t>Genre</w:t>
            </w:r>
          </w:p>
        </w:tc>
        <w:tc>
          <w:tcPr>
            <w:tcW w:w="4320" w:type="dxa"/>
          </w:tcPr>
          <w:p w14:paraId="6277D891" w14:textId="77777777" w:rsidR="00B51A35" w:rsidRDefault="00BB4859">
            <w:r>
              <w:t>Movie genre(s)</w:t>
            </w:r>
          </w:p>
        </w:tc>
      </w:tr>
      <w:tr w:rsidR="00B51A35" w14:paraId="3A5D9B15" w14:textId="77777777">
        <w:tc>
          <w:tcPr>
            <w:tcW w:w="4320" w:type="dxa"/>
          </w:tcPr>
          <w:p w14:paraId="0FB3E207" w14:textId="77777777" w:rsidR="00B51A35" w:rsidRDefault="00BB4859">
            <w:r>
              <w:t>Director</w:t>
            </w:r>
          </w:p>
        </w:tc>
        <w:tc>
          <w:tcPr>
            <w:tcW w:w="4320" w:type="dxa"/>
          </w:tcPr>
          <w:p w14:paraId="02F2DEE5" w14:textId="77777777" w:rsidR="00B51A35" w:rsidRDefault="00BB4859">
            <w:r>
              <w:t>Name of the director</w:t>
            </w:r>
          </w:p>
        </w:tc>
      </w:tr>
      <w:tr w:rsidR="00B51A35" w14:paraId="2BB97710" w14:textId="77777777">
        <w:tc>
          <w:tcPr>
            <w:tcW w:w="4320" w:type="dxa"/>
          </w:tcPr>
          <w:p w14:paraId="34134EB2" w14:textId="77777777" w:rsidR="00B51A35" w:rsidRDefault="00BB4859">
            <w:r>
              <w:t>Year</w:t>
            </w:r>
          </w:p>
        </w:tc>
        <w:tc>
          <w:tcPr>
            <w:tcW w:w="4320" w:type="dxa"/>
          </w:tcPr>
          <w:p w14:paraId="63BED9E1" w14:textId="77777777" w:rsidR="00B51A35" w:rsidRDefault="00BB4859">
            <w:r>
              <w:t>Year the movie was released</w:t>
            </w:r>
          </w:p>
        </w:tc>
      </w:tr>
      <w:tr w:rsidR="00B51A35" w14:paraId="5A80C919" w14:textId="77777777">
        <w:tc>
          <w:tcPr>
            <w:tcW w:w="4320" w:type="dxa"/>
          </w:tcPr>
          <w:p w14:paraId="051970FD" w14:textId="77777777" w:rsidR="00B51A35" w:rsidRDefault="00BB4859">
            <w:r>
              <w:t>Rating</w:t>
            </w:r>
          </w:p>
        </w:tc>
        <w:tc>
          <w:tcPr>
            <w:tcW w:w="4320" w:type="dxa"/>
          </w:tcPr>
          <w:p w14:paraId="3C105B06" w14:textId="77777777" w:rsidR="00B51A35" w:rsidRDefault="00BB4859">
            <w:r>
              <w:t>IMDb rati</w:t>
            </w:r>
            <w:r>
              <w:t>ng (target variable)</w:t>
            </w:r>
          </w:p>
        </w:tc>
      </w:tr>
    </w:tbl>
    <w:p w14:paraId="19AFAEB5" w14:textId="77777777" w:rsidR="00B51A35" w:rsidRDefault="00BB4859">
      <w:pPr>
        <w:pStyle w:val="Heading1"/>
      </w:pPr>
      <w:r>
        <w:t>3. Data Preprocessing</w:t>
      </w:r>
    </w:p>
    <w:p w14:paraId="03CE1B71" w14:textId="77777777" w:rsidR="00B51A35" w:rsidRDefault="00BB4859">
      <w:pPr>
        <w:pStyle w:val="Heading2"/>
      </w:pPr>
      <w:r>
        <w:t>3.1 Missing Value Handling</w:t>
      </w:r>
    </w:p>
    <w:p w14:paraId="14FF6EAF" w14:textId="77777777" w:rsidR="00B51A35" w:rsidRDefault="00BB4859">
      <w:r>
        <w:t>- Rows with missing Rating values were removed.</w:t>
      </w:r>
      <w:r>
        <w:br/>
        <w:t>- Missing values in Genre and Director were filled with 'Unknown'.</w:t>
      </w:r>
      <w:r>
        <w:br/>
        <w:t>- Missing values in the Year column were filled with the mode (or mean</w:t>
      </w:r>
      <w:r>
        <w:t xml:space="preserve"> if mode is empty).</w:t>
      </w:r>
    </w:p>
    <w:p w14:paraId="2645DEA2" w14:textId="77777777" w:rsidR="00B51A35" w:rsidRDefault="00BB4859">
      <w:pPr>
        <w:pStyle w:val="Heading2"/>
      </w:pPr>
      <w:r>
        <w:t>3.2 Categorical Encoding</w:t>
      </w:r>
    </w:p>
    <w:p w14:paraId="617AA306" w14:textId="77777777" w:rsidR="00B51A35" w:rsidRDefault="00BB4859">
      <w:r>
        <w:t>LabelEncoder was applied to Genre and Director.</w:t>
      </w:r>
    </w:p>
    <w:p w14:paraId="38CD0388" w14:textId="77777777" w:rsidR="00B51A35" w:rsidRDefault="00BB4859">
      <w:pPr>
        <w:pStyle w:val="Heading2"/>
      </w:pPr>
      <w:r>
        <w:t>3.3 Feature Engineering</w:t>
      </w:r>
    </w:p>
    <w:p w14:paraId="2C0D56E4" w14:textId="77777777" w:rsidR="00B51A35" w:rsidRDefault="00BB4859">
      <w:r>
        <w:t>Two custom features were added to improve prediction:</w:t>
      </w:r>
      <w:r>
        <w:br/>
        <w:t>- director_success_rate: Average rating of all movies by the same director.</w:t>
      </w:r>
      <w:r>
        <w:br/>
        <w:t xml:space="preserve">- </w:t>
      </w:r>
      <w:r>
        <w:t>genre_avg_rating: Average rating of all movies in the same genre.</w:t>
      </w:r>
    </w:p>
    <w:p w14:paraId="16CB448B" w14:textId="77777777" w:rsidR="00B51A35" w:rsidRDefault="00BB4859">
      <w:pPr>
        <w:pStyle w:val="Heading1"/>
      </w:pPr>
      <w:r>
        <w:lastRenderedPageBreak/>
        <w:t>4. Model Development</w:t>
      </w:r>
    </w:p>
    <w:p w14:paraId="0F114890" w14:textId="77777777" w:rsidR="00B51A35" w:rsidRDefault="00BB4859">
      <w:pPr>
        <w:pStyle w:val="Heading2"/>
      </w:pPr>
      <w:r>
        <w:t>4.1 Algorithm Used</w:t>
      </w:r>
    </w:p>
    <w:p w14:paraId="25197B67" w14:textId="77777777" w:rsidR="00B51A35" w:rsidRDefault="00BB4859">
      <w:r>
        <w:t>Random Forest Regressor (sklearn.ensemble.RandomForestRegressor)</w:t>
      </w:r>
      <w:r>
        <w:br/>
        <w:t>Justification: It handles non-linear data, works well with mixed data types, and is r</w:t>
      </w:r>
      <w:r>
        <w:t>obust to overfitting.</w:t>
      </w:r>
    </w:p>
    <w:p w14:paraId="5D9FF602" w14:textId="77777777" w:rsidR="00B51A35" w:rsidRDefault="00BB4859">
      <w:pPr>
        <w:pStyle w:val="Heading2"/>
      </w:pPr>
      <w:r>
        <w:t>4.2 Data Splitting and Scaling</w:t>
      </w:r>
    </w:p>
    <w:p w14:paraId="5CAD9187" w14:textId="77777777" w:rsidR="00B51A35" w:rsidRDefault="00BB4859">
      <w:r>
        <w:t>- 80% training, 20% testing using train_test_split.</w:t>
      </w:r>
      <w:r>
        <w:br/>
        <w:t>- StandardScaler was used to normalize features before training.</w:t>
      </w:r>
    </w:p>
    <w:p w14:paraId="09B4C9FA" w14:textId="77777777" w:rsidR="00B51A35" w:rsidRDefault="00BB4859">
      <w:pPr>
        <w:pStyle w:val="Heading1"/>
      </w:pPr>
      <w:r>
        <w:t>5. Evaluation Metrics</w:t>
      </w:r>
    </w:p>
    <w:p w14:paraId="77B53ECE" w14:textId="77777777" w:rsidR="00B51A35" w:rsidRDefault="00BB4859">
      <w:r>
        <w:t xml:space="preserve">- Mean Squared Error (MSE): Measures average squared difference </w:t>
      </w:r>
      <w:r>
        <w:t>between predicted and actual ratings.</w:t>
      </w:r>
      <w:r>
        <w:br/>
        <w:t>- R² Score (R-squared): Indicates how well the model explains the variance in the data.</w:t>
      </w:r>
      <w:r>
        <w:br/>
        <w:t>Example Output:</w:t>
      </w:r>
      <w:r>
        <w:br/>
        <w:t>Mean Squared Error: 0.412</w:t>
      </w:r>
      <w:r>
        <w:br/>
        <w:t>R² Score: 0.82</w:t>
      </w:r>
    </w:p>
    <w:p w14:paraId="7F374D82" w14:textId="77777777" w:rsidR="00B51A35" w:rsidRDefault="00BB4859">
      <w:pPr>
        <w:pStyle w:val="Heading1"/>
      </w:pPr>
      <w:r>
        <w:t>6. Repository Structure</w:t>
      </w:r>
    </w:p>
    <w:p w14:paraId="07A56AFE" w14:textId="77777777" w:rsidR="00B51A35" w:rsidRDefault="00BB4859">
      <w:r>
        <w:t>Movie-Rating-Prediction/</w:t>
      </w:r>
      <w:r>
        <w:br/>
        <w:t>├── data/</w:t>
      </w:r>
      <w:r>
        <w:br/>
        <w:t>│   └── IMDb M</w:t>
      </w:r>
      <w:r>
        <w:t>ovies India.csv</w:t>
      </w:r>
      <w:r>
        <w:br/>
        <w:t>├── notebooks/</w:t>
      </w:r>
      <w:r>
        <w:br/>
        <w:t>│   └── movie_rating_prediction.ipynb</w:t>
      </w:r>
      <w:r>
        <w:br/>
        <w:t>├── models/</w:t>
      </w:r>
      <w:r>
        <w:br/>
        <w:t>│   └── (Optional: saved models)</w:t>
      </w:r>
      <w:r>
        <w:br/>
        <w:t>├── README.md</w:t>
      </w:r>
      <w:r>
        <w:br/>
        <w:t>├── documentation.md</w:t>
      </w:r>
      <w:r>
        <w:br/>
        <w:t>└── requirements.txt</w:t>
      </w:r>
    </w:p>
    <w:p w14:paraId="70064200" w14:textId="77777777" w:rsidR="00B51A35" w:rsidRDefault="00BB4859">
      <w:pPr>
        <w:pStyle w:val="Heading1"/>
      </w:pPr>
      <w:r>
        <w:t>7. Future Enhancements</w:t>
      </w:r>
    </w:p>
    <w:p w14:paraId="3B1EEEE4" w14:textId="77777777" w:rsidR="00B51A35" w:rsidRDefault="00BB4859">
      <w:r>
        <w:t>- Add more features (cast, budget, runtime, language, etc.)</w:t>
      </w:r>
      <w:r>
        <w:br/>
        <w:t>- U</w:t>
      </w:r>
      <w:r>
        <w:t>se NLP on movie descriptions or titles</w:t>
      </w:r>
      <w:r>
        <w:br/>
        <w:t>- Experiment with advanced models (XGBoost, LightGBM, Neural Networks)</w:t>
      </w:r>
      <w:r>
        <w:br/>
        <w:t>- Add cross-validation and hyperparameter tuning</w:t>
      </w:r>
      <w:r>
        <w:br/>
        <w:t>- Deploy as a web app for real-time predictions</w:t>
      </w:r>
    </w:p>
    <w:p w14:paraId="2CBF6218" w14:textId="77777777" w:rsidR="00B51A35" w:rsidRDefault="00BB4859">
      <w:pPr>
        <w:pStyle w:val="Heading1"/>
      </w:pPr>
      <w:r>
        <w:lastRenderedPageBreak/>
        <w:t>8. Dependencies (requirements.txt)</w:t>
      </w:r>
    </w:p>
    <w:p w14:paraId="4522EE36" w14:textId="1902066B" w:rsidR="00B51A35" w:rsidRDefault="00BB4859">
      <w:r>
        <w:t>pandas</w:t>
      </w:r>
      <w:r>
        <w:br/>
        <w:t>numpy</w:t>
      </w:r>
      <w:r>
        <w:br/>
        <w:t>m</w:t>
      </w:r>
      <w:r>
        <w:t>atplotlib</w:t>
      </w:r>
      <w:r>
        <w:br/>
        <w:t>seaborn</w:t>
      </w:r>
      <w:r>
        <w:br/>
        <w:t>scikit-learn</w:t>
      </w:r>
      <w:r>
        <w:br/>
      </w:r>
      <w:r>
        <w:br/>
        <w:t>Run: pip install -r requirements.txt</w:t>
      </w:r>
    </w:p>
    <w:p w14:paraId="7DBCEF5D" w14:textId="5437C157" w:rsidR="00C10806" w:rsidRDefault="00C10806"/>
    <w:p w14:paraId="7A00F880" w14:textId="02EB2303" w:rsidR="00C10806" w:rsidRDefault="00C10806">
      <w:r>
        <w:t>Code:</w:t>
      </w:r>
    </w:p>
    <w:p w14:paraId="10C93E4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Movie Rating Prediction</w:t>
      </w:r>
    </w:p>
    <w:p w14:paraId="1366067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12448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Import libraries</w:t>
      </w:r>
    </w:p>
    <w:p w14:paraId="73DB548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4046409E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6229C03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76BF0CF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14:paraId="1A62230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1E754CE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sklearn.model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_selection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14:paraId="62AD4DAF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LabelEncoder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StandardScaler</w:t>
      </w:r>
      <w:proofErr w:type="spellEnd"/>
    </w:p>
    <w:p w14:paraId="2D8A0D2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sklearn.ensemble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RandomForestRegressor</w:t>
      </w:r>
      <w:proofErr w:type="spellEnd"/>
    </w:p>
    <w:p w14:paraId="2427CEE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mean_squared_error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r2_score</w:t>
      </w:r>
    </w:p>
    <w:p w14:paraId="2638B102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EB6BB2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Load dataset</w:t>
      </w:r>
    </w:p>
    <w:p w14:paraId="4D8F80E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df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_csv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'IMDb Movies India.csv'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encoding=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'latin-1'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551E83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45E025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 basic info</w:t>
      </w:r>
    </w:p>
    <w:p w14:paraId="4DB4A955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26D0FD12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df.info(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A89683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6EF2A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Drop rows with missing ratings</w:t>
      </w:r>
    </w:p>
    <w:p w14:paraId="6F608646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df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df.dropna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(subset=[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'Rating'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50C2ACE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D318F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Handle missing values</w:t>
      </w:r>
    </w:p>
    <w:p w14:paraId="2370DC46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'Genre'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fillna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'Unknown'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inplace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BBF3389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'Director'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fillna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'Unknown'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inplace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28DAE6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62720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Encode categorical features</w:t>
      </w:r>
    </w:p>
    <w:p w14:paraId="66BCA95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label_encoders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{}</w:t>
      </w:r>
    </w:p>
    <w:p w14:paraId="6EBA518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col 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'Genre'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'Director'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]:</w:t>
      </w:r>
    </w:p>
    <w:p w14:paraId="7CD70587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le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LabelEncoder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FFC098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df[col] =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le.fit_transform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(df[col])</w:t>
      </w:r>
    </w:p>
    <w:p w14:paraId="6307234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label_encoders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[col] = le</w:t>
      </w:r>
    </w:p>
    <w:p w14:paraId="23E1A926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322D36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Feature engineering: add year</w:t>
      </w:r>
    </w:p>
    <w:p w14:paraId="0A15AE0E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pd.to_numeric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errors=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'coerce'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CC2FE10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F99A7BE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C50EA6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Handling missing year values</w:t>
      </w:r>
    </w:p>
    <w:p w14:paraId="36CFBBF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].mode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().empty:</w:t>
      </w:r>
    </w:p>
    <w:p w14:paraId="5A6BAFE7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fillna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].mode()[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inplace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480655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627EDC8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fillna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].mean(),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inplace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4D9D1B9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34F654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Feature engineering: Director success rate and Genre average rating</w:t>
      </w:r>
    </w:p>
    <w:p w14:paraId="17EDEC3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D8B4755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Director success rate: average rating per director</w:t>
      </w:r>
    </w:p>
    <w:p w14:paraId="033C5A7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director_avg_rating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df.groupby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'Director'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'Rating'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].mean().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to_dict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D66CE10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director_success_rate</w:t>
      </w:r>
      <w:proofErr w:type="spellEnd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'Director'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C1080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director_avg_rating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BFBFEF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709786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Genre average rating: average rating per genre</w:t>
      </w:r>
    </w:p>
    <w:p w14:paraId="6371FB6B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genre_avg_rating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df.groupby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'Genre'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'Rating'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].mean().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to_dict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6C72EEF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genre_avg_rating</w:t>
      </w:r>
      <w:proofErr w:type="spellEnd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'Genre'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C1080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genre_avg_rating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60525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444242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Final feature set</w:t>
      </w:r>
    </w:p>
    <w:p w14:paraId="452AF33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features = 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'Genre'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'Director'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'year'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director_success_rate</w:t>
      </w:r>
      <w:proofErr w:type="spellEnd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genre_avg_rating</w:t>
      </w:r>
      <w:proofErr w:type="spellEnd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BC21832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df[features]</w:t>
      </w:r>
    </w:p>
    <w:p w14:paraId="0026F00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df[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'Rating'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0D25F4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9D3B59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Scale features</w:t>
      </w:r>
    </w:p>
    <w:p w14:paraId="17FA9B6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scaler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StandardScaler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297320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X_scaled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scaler.fit_transform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14:paraId="453253E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C90D52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Split data</w:t>
      </w:r>
    </w:p>
    <w:p w14:paraId="5A10E52B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split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X_scaled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y,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test_size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0.2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42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348F6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C6ECBD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Train model</w:t>
      </w:r>
    </w:p>
    <w:p w14:paraId="218E09D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model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RandomForestRegressor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n_estimators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42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11D1D3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model.fit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4F63D64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59DF59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Predict</w:t>
      </w:r>
    </w:p>
    <w:p w14:paraId="77E2F6D8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model.predict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24B2A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E5B58F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Evaluate</w:t>
      </w:r>
    </w:p>
    <w:p w14:paraId="5A731E7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mse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mean_squared_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error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63B9AF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r2 = r2_</w:t>
      </w:r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score(</w:t>
      </w:r>
      <w:proofErr w:type="spellStart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5D71FE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EEC225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1080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"Mean Squared Error:"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mse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9AE34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1080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"R² Score:"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r2)</w:t>
      </w:r>
    </w:p>
    <w:p w14:paraId="130CF7F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91F09B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1080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 actual vs predicted</w:t>
      </w:r>
    </w:p>
    <w:p w14:paraId="40C872C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4E7271C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alpha=</w:t>
      </w:r>
      <w:r w:rsidRPr="00C1080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0.7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D44493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"Actual Ratings"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457885A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"Predicted Ratings"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16D370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"Actual vs Predicted Ratings"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BA5B82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1080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B5572AD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C108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81D38A1" w14:textId="77777777" w:rsidR="00C10806" w:rsidRPr="00C10806" w:rsidRDefault="00C10806" w:rsidP="00C108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1AACAE9" w14:textId="1B71E49C" w:rsidR="00C10806" w:rsidRDefault="00C10806"/>
    <w:p w14:paraId="7B5BEB71" w14:textId="6DE03620" w:rsidR="00C10806" w:rsidRDefault="00C10806">
      <w:r>
        <w:t>Output:</w:t>
      </w:r>
    </w:p>
    <w:p w14:paraId="4D894E41" w14:textId="6ABE740C" w:rsidR="00C10806" w:rsidRDefault="00C10806">
      <w:r w:rsidRPr="00C10806">
        <w:drawing>
          <wp:inline distT="0" distB="0" distL="0" distR="0" wp14:anchorId="5EFA8A13" wp14:editId="04E89C3D">
            <wp:extent cx="54864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0CA" w14:textId="40F0E7DD" w:rsidR="00C10806" w:rsidRDefault="00C10806">
      <w:r w:rsidRPr="00C10806">
        <w:lastRenderedPageBreak/>
        <w:drawing>
          <wp:inline distT="0" distB="0" distL="0" distR="0" wp14:anchorId="38028DE9" wp14:editId="6FAFA8F0">
            <wp:extent cx="548640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D9AE" w14:textId="3E81829D" w:rsidR="00C10806" w:rsidRPr="00C10806" w:rsidRDefault="00C10806">
      <w:r w:rsidRPr="00C10806">
        <w:drawing>
          <wp:inline distT="0" distB="0" distL="0" distR="0" wp14:anchorId="097C9A94" wp14:editId="32DB8219">
            <wp:extent cx="54864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6FFF" w14:textId="77777777" w:rsidR="00B51A35" w:rsidRDefault="00BB4859">
      <w:pPr>
        <w:pStyle w:val="Heading1"/>
      </w:pPr>
      <w:r>
        <w:t>9. Contact</w:t>
      </w:r>
    </w:p>
    <w:p w14:paraId="32EA766F" w14:textId="362733FB" w:rsidR="00B51A35" w:rsidRDefault="00BB4859">
      <w:r>
        <w:t xml:space="preserve">Author: </w:t>
      </w:r>
      <w:r w:rsidR="00C10806">
        <w:t>Vipul Jadhav</w:t>
      </w:r>
      <w:r>
        <w:br/>
        <w:t xml:space="preserve">Email: </w:t>
      </w:r>
      <w:r w:rsidR="00C10806">
        <w:t>vj486777@gmail.com</w:t>
      </w:r>
      <w:r>
        <w:br/>
        <w:t xml:space="preserve">GitHub: </w:t>
      </w:r>
    </w:p>
    <w:sectPr w:rsidR="00B51A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1A35"/>
    <w:rsid w:val="00BB4859"/>
    <w:rsid w:val="00C108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A5FFF"/>
  <w14:defaultImageDpi w14:val="300"/>
  <w15:docId w15:val="{5AD6C23E-2757-4501-AAC5-2524B1BE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vj486777@gmail.com</cp:lastModifiedBy>
  <cp:revision>2</cp:revision>
  <dcterms:created xsi:type="dcterms:W3CDTF">2025-04-29T06:34:00Z</dcterms:created>
  <dcterms:modified xsi:type="dcterms:W3CDTF">2025-04-29T06:34:00Z</dcterms:modified>
  <cp:category/>
</cp:coreProperties>
</file>